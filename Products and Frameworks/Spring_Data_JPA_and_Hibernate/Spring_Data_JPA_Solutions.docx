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56557" w14:textId="77777777" w:rsidR="005A57F9" w:rsidRDefault="00000000">
      <w:pPr>
        <w:pStyle w:val="Title"/>
      </w:pPr>
      <w:r>
        <w:t>Spring Data JPA and Hibernate - Solutions</w:t>
      </w:r>
    </w:p>
    <w:p w14:paraId="773D85C1" w14:textId="77777777" w:rsidR="005A57F9" w:rsidRDefault="00000000">
      <w:pPr>
        <w:pStyle w:val="Heading1"/>
      </w:pPr>
      <w:r>
        <w:t>Exercise 1: Overview and Setup</w:t>
      </w:r>
    </w:p>
    <w:p w14:paraId="4548F848" w14:textId="77777777" w:rsidR="00C71202" w:rsidRDefault="00000000">
      <w:r>
        <w:br/>
        <w:t>1. Create Spring Boot Project using Spring Initializr:</w:t>
      </w:r>
      <w:r>
        <w:br/>
        <w:t xml:space="preserve">   - Project Name: EmployeeManagementSystem</w:t>
      </w:r>
      <w:r>
        <w:br/>
        <w:t xml:space="preserve">   - Dependencies: Spring Web, Spring Data JPA, H2 Database, Lombok</w:t>
      </w:r>
      <w:r>
        <w:br/>
      </w:r>
      <w:r>
        <w:br/>
        <w:t>2. application.properties:</w:t>
      </w:r>
      <w:r>
        <w:br/>
      </w:r>
    </w:p>
    <w:p w14:paraId="0E414470" w14:textId="66CCDAC7" w:rsidR="005A57F9" w:rsidRDefault="00000000">
      <w:r>
        <w:t>properties</w:t>
      </w:r>
      <w:r>
        <w:br/>
        <w:t>spring.datasource.url=jdbc:h2:mem:testdb</w:t>
      </w:r>
      <w:r>
        <w:br/>
        <w:t>spring.datasource.driverClassName=org.h2.Driver</w:t>
      </w:r>
      <w:r>
        <w:br/>
        <w:t>spring.datasource.username=sa</w:t>
      </w:r>
      <w:r>
        <w:br/>
        <w:t>spring.datasource.password=password</w:t>
      </w:r>
      <w:r>
        <w:br/>
        <w:t>spring.jpa.database-platform=org.hibernate.dialect.H2Dialect</w:t>
      </w:r>
      <w:r>
        <w:br/>
        <w:t>spring.h2.console.enabled=true</w:t>
      </w:r>
      <w:r>
        <w:br/>
      </w:r>
      <w:r>
        <w:br/>
      </w:r>
    </w:p>
    <w:p w14:paraId="78EB31F5" w14:textId="77777777" w:rsidR="005A57F9" w:rsidRDefault="00000000">
      <w:pPr>
        <w:pStyle w:val="Heading1"/>
      </w:pPr>
      <w:r>
        <w:t>Exercise 2: Creating Entities</w:t>
      </w:r>
    </w:p>
    <w:p w14:paraId="59CD6038" w14:textId="77777777" w:rsidR="00C71202" w:rsidRDefault="00000000">
      <w:r>
        <w:br/>
        <w:t>1. Department Entity:</w:t>
      </w:r>
      <w:r>
        <w:br/>
      </w:r>
    </w:p>
    <w:p w14:paraId="1688BFA8" w14:textId="77777777" w:rsidR="00C71202" w:rsidRDefault="00000000">
      <w:r>
        <w:t>java</w:t>
      </w:r>
      <w:r>
        <w:br/>
        <w:t>@Entity</w:t>
      </w:r>
      <w:r>
        <w:br/>
        <w:t>public class Department {</w:t>
      </w:r>
      <w:r>
        <w:br/>
        <w:t xml:space="preserve">    @Id @GeneratedValue</w:t>
      </w:r>
      <w:r>
        <w:br/>
        <w:t xml:space="preserve">    private Long id;</w:t>
      </w:r>
      <w:r>
        <w:br/>
        <w:t xml:space="preserve">    private String name;</w:t>
      </w:r>
      <w:r>
        <w:br/>
      </w:r>
      <w:r>
        <w:br/>
        <w:t xml:space="preserve">    @OneToMany(mappedBy = "department")</w:t>
      </w:r>
      <w:r>
        <w:br/>
        <w:t xml:space="preserve">    private List&lt;Employee&gt; employees;</w:t>
      </w:r>
      <w:r>
        <w:br/>
        <w:t>}</w:t>
      </w:r>
      <w:r>
        <w:br/>
      </w:r>
      <w:r>
        <w:br/>
      </w:r>
      <w:r>
        <w:br/>
      </w:r>
      <w:r>
        <w:lastRenderedPageBreak/>
        <w:t>2. Employee Entity:</w:t>
      </w:r>
      <w:r>
        <w:br/>
      </w:r>
    </w:p>
    <w:p w14:paraId="71E889D3" w14:textId="2B9C54B4" w:rsidR="005A57F9" w:rsidRDefault="00000000">
      <w:r>
        <w:t>java</w:t>
      </w:r>
      <w:r>
        <w:br/>
        <w:t>@Entity</w:t>
      </w:r>
      <w:r>
        <w:br/>
        <w:t>public class Employee {</w:t>
      </w:r>
      <w:r>
        <w:br/>
        <w:t xml:space="preserve">    @Id @GeneratedValue</w:t>
      </w:r>
      <w:r>
        <w:br/>
        <w:t xml:space="preserve">    private Long id;</w:t>
      </w:r>
      <w:r>
        <w:br/>
        <w:t xml:space="preserve">    private String name;</w:t>
      </w:r>
      <w:r>
        <w:br/>
        <w:t xml:space="preserve">    private String email;</w:t>
      </w:r>
      <w:r>
        <w:br/>
      </w:r>
      <w:r>
        <w:br/>
        <w:t xml:space="preserve">    @ManyToOne</w:t>
      </w:r>
      <w:r>
        <w:br/>
        <w:t xml:space="preserve">    @JoinColumn(name = "department_id")</w:t>
      </w:r>
      <w:r>
        <w:br/>
        <w:t xml:space="preserve">    private Department department;</w:t>
      </w:r>
      <w:r>
        <w:br/>
        <w:t>}</w:t>
      </w:r>
      <w:r>
        <w:br/>
      </w:r>
      <w:r>
        <w:br/>
      </w:r>
    </w:p>
    <w:p w14:paraId="00FC4D61" w14:textId="77777777" w:rsidR="005A57F9" w:rsidRDefault="00000000">
      <w:pPr>
        <w:pStyle w:val="Heading1"/>
      </w:pPr>
      <w:r>
        <w:t>Exercise 3: Creating Repositories</w:t>
      </w:r>
    </w:p>
    <w:p w14:paraId="6642B789" w14:textId="77777777" w:rsidR="00C71202" w:rsidRDefault="00000000">
      <w:r>
        <w:br/>
        <w:t>1. EmployeeRepository.java:</w:t>
      </w:r>
      <w:r>
        <w:br/>
      </w:r>
    </w:p>
    <w:p w14:paraId="0C2147DF" w14:textId="77777777" w:rsidR="00C71202" w:rsidRDefault="00000000">
      <w:r>
        <w:t>java</w:t>
      </w:r>
      <w:r>
        <w:br/>
        <w:t>public interface EmployeeRepository extends JpaRepository&lt;Employee, Long&gt; {</w:t>
      </w:r>
      <w:r>
        <w:br/>
        <w:t xml:space="preserve">    List&lt;Employee&gt; findByName(String name);</w:t>
      </w:r>
      <w:r>
        <w:br/>
        <w:t>}</w:t>
      </w:r>
      <w:r>
        <w:br/>
      </w:r>
      <w:r>
        <w:br/>
      </w:r>
      <w:r>
        <w:br/>
        <w:t>2. DepartmentRepository.java:</w:t>
      </w:r>
      <w:r>
        <w:br/>
      </w:r>
    </w:p>
    <w:p w14:paraId="6A31411A" w14:textId="697E428E" w:rsidR="005A57F9" w:rsidRDefault="00000000">
      <w:r>
        <w:t>java</w:t>
      </w:r>
      <w:r>
        <w:br/>
        <w:t>public interface DepartmentRepository extends JpaRepository&lt;Department, Long&gt; {}</w:t>
      </w:r>
      <w:r>
        <w:br/>
      </w:r>
      <w:r>
        <w:br/>
      </w:r>
    </w:p>
    <w:p w14:paraId="7A748F49" w14:textId="3912A8CE" w:rsidR="00C71202" w:rsidRDefault="00000000" w:rsidP="00C71202">
      <w:pPr>
        <w:pStyle w:val="Heading1"/>
      </w:pPr>
      <w:r>
        <w:t>Exercise 4: Implementing CRUD Operations</w:t>
      </w:r>
    </w:p>
    <w:p w14:paraId="64824477" w14:textId="77777777" w:rsidR="00C71202" w:rsidRPr="00C71202" w:rsidRDefault="00C71202" w:rsidP="00C71202"/>
    <w:p w14:paraId="6C485F0C" w14:textId="71A5A33F" w:rsidR="00C71202" w:rsidRDefault="00000000">
      <w:r>
        <w:t>1. EmployeeController.java:</w:t>
      </w:r>
      <w:r>
        <w:br/>
      </w:r>
    </w:p>
    <w:p w14:paraId="2B77BF67" w14:textId="4FE7B976" w:rsidR="005A57F9" w:rsidRDefault="00000000">
      <w:r>
        <w:lastRenderedPageBreak/>
        <w:t>java</w:t>
      </w:r>
      <w:r>
        <w:br/>
        <w:t>@RestController</w:t>
      </w:r>
      <w:r>
        <w:br/>
        <w:t>@RequestMapping("/employees")</w:t>
      </w:r>
      <w:r>
        <w:br/>
        <w:t>public class EmployeeController {</w:t>
      </w:r>
      <w:r>
        <w:br/>
        <w:t xml:space="preserve">    @Autowired private EmployeeRepository repository;</w:t>
      </w:r>
      <w:r>
        <w:br/>
      </w:r>
      <w:r>
        <w:br/>
        <w:t xml:space="preserve">    @PostMapping public Employee create(@RequestBody Employee e) { return repository.save(e); }</w:t>
      </w:r>
      <w:r>
        <w:br/>
        <w:t xml:space="preserve">    @GetMapping("/{id}") public Employee read(@PathVariable Long id) { return repository.findById(id).orElse(null); }</w:t>
      </w:r>
      <w:r>
        <w:br/>
        <w:t xml:space="preserve">    @PutMapping("/{id}") public Employee update(@PathVariable Long id, @RequestBody Employee e) {</w:t>
      </w:r>
      <w:r>
        <w:br/>
        <w:t xml:space="preserve">        e.setId(id); return repository.save(e);</w:t>
      </w:r>
      <w:r>
        <w:br/>
        <w:t xml:space="preserve">    }</w:t>
      </w:r>
      <w:r>
        <w:br/>
        <w:t xml:space="preserve">    @DeleteMapping("/{id}") public void delete(@PathVariable Long id) { repository.deleteById(id); }</w:t>
      </w:r>
      <w:r>
        <w:br/>
        <w:t>}</w:t>
      </w:r>
      <w:r>
        <w:br/>
      </w:r>
      <w:r>
        <w:br/>
      </w:r>
      <w:r>
        <w:br/>
        <w:t>2. DepartmentController is similar.</w:t>
      </w:r>
      <w:r>
        <w:br/>
      </w:r>
    </w:p>
    <w:p w14:paraId="2BF6AB5C" w14:textId="77777777" w:rsidR="005A57F9" w:rsidRDefault="00000000">
      <w:pPr>
        <w:pStyle w:val="Heading1"/>
      </w:pPr>
      <w:r>
        <w:t>Exercise 5: Defining Query Methods</w:t>
      </w:r>
    </w:p>
    <w:p w14:paraId="6C6C135B" w14:textId="77777777" w:rsidR="00C71202" w:rsidRDefault="00000000">
      <w:r>
        <w:br/>
        <w:t>1. Derived Query:</w:t>
      </w:r>
    </w:p>
    <w:p w14:paraId="15BEC457" w14:textId="527EFAE5" w:rsidR="00C71202" w:rsidRDefault="00000000">
      <w:r>
        <w:br/>
        <w:t>java</w:t>
      </w:r>
      <w:r>
        <w:br/>
        <w:t>List&lt;Employee&gt; findByDepartmentName(String deptName);</w:t>
      </w:r>
      <w:r>
        <w:br/>
      </w:r>
      <w:r>
        <w:br/>
      </w:r>
      <w:r>
        <w:br/>
        <w:t>2. Custom @Query:</w:t>
      </w:r>
    </w:p>
    <w:p w14:paraId="44B9528D" w14:textId="77777777" w:rsidR="00C71202" w:rsidRDefault="00000000">
      <w:r>
        <w:br/>
        <w:t>java</w:t>
      </w:r>
      <w:r>
        <w:br/>
        <w:t>@Query("SELECT e FROM Employee e WHERE e.email LIKE %:keyword%")</w:t>
      </w:r>
      <w:r>
        <w:br/>
        <w:t>List&lt;Employee&gt; searchByEmail(@Param("keyword") String keyword);</w:t>
      </w:r>
      <w:r>
        <w:br/>
      </w:r>
      <w:r>
        <w:br/>
      </w:r>
      <w:r>
        <w:br/>
      </w:r>
    </w:p>
    <w:p w14:paraId="79162D10" w14:textId="77777777" w:rsidR="00C71202" w:rsidRDefault="00C71202"/>
    <w:p w14:paraId="55A6B745" w14:textId="14A0D4F3" w:rsidR="00C71202" w:rsidRDefault="00000000">
      <w:r>
        <w:lastRenderedPageBreak/>
        <w:t>3. Named Query:</w:t>
      </w:r>
      <w:r>
        <w:br/>
      </w:r>
    </w:p>
    <w:p w14:paraId="3118B334" w14:textId="4E13DADC" w:rsidR="005A57F9" w:rsidRDefault="00000000">
      <w:r>
        <w:t>java</w:t>
      </w:r>
      <w:r>
        <w:br/>
        <w:t>@NamedQuery(name="Employee.findByEmail", query="FROM Employee e WHERE e.email = :email")</w:t>
      </w:r>
      <w:r>
        <w:br/>
      </w:r>
      <w:r>
        <w:br/>
      </w:r>
    </w:p>
    <w:p w14:paraId="1B9F9002" w14:textId="77777777" w:rsidR="005A57F9" w:rsidRDefault="00000000">
      <w:pPr>
        <w:pStyle w:val="Heading1"/>
      </w:pPr>
      <w:r>
        <w:t>Exercise 6: Pagination and Sorting</w:t>
      </w:r>
    </w:p>
    <w:p w14:paraId="366A226E" w14:textId="77777777" w:rsidR="00C71202" w:rsidRDefault="00000000">
      <w:r>
        <w:br/>
        <w:t>1. Repository method with pagination:</w:t>
      </w:r>
      <w:r>
        <w:br/>
      </w:r>
    </w:p>
    <w:p w14:paraId="787DF75F" w14:textId="77777777" w:rsidR="00C71202" w:rsidRDefault="00000000">
      <w:r>
        <w:t>java</w:t>
      </w:r>
      <w:r>
        <w:br/>
        <w:t>Page&lt;Employee&gt; findAll(Pageable pageable);</w:t>
      </w:r>
      <w:r>
        <w:br/>
      </w:r>
      <w:r>
        <w:br/>
      </w:r>
      <w:r>
        <w:br/>
        <w:t>2. Controller example:</w:t>
      </w:r>
      <w:r>
        <w:br/>
      </w:r>
    </w:p>
    <w:p w14:paraId="53646675" w14:textId="6A467931" w:rsidR="005A57F9" w:rsidRDefault="00000000">
      <w:r>
        <w:t>java</w:t>
      </w:r>
      <w:r>
        <w:br/>
        <w:t>@GetMapping</w:t>
      </w:r>
      <w:r>
        <w:br/>
        <w:t>public Page&lt;Employee&gt; getAll(@RequestParam int page, @RequestParam int size) {</w:t>
      </w:r>
      <w:r>
        <w:br/>
        <w:t xml:space="preserve">    return repository.findAll(PageRequest.of(page, size, Sort.by("name")));</w:t>
      </w:r>
      <w:r>
        <w:br/>
        <w:t>}</w:t>
      </w:r>
      <w:r>
        <w:br/>
      </w:r>
      <w:r>
        <w:br/>
      </w:r>
    </w:p>
    <w:p w14:paraId="4DBB6627" w14:textId="77777777" w:rsidR="005A57F9" w:rsidRDefault="00000000">
      <w:pPr>
        <w:pStyle w:val="Heading1"/>
      </w:pPr>
      <w:r>
        <w:t>Exercise 7: Entity Auditing</w:t>
      </w:r>
    </w:p>
    <w:p w14:paraId="6A329B7D" w14:textId="77777777" w:rsidR="00C71202" w:rsidRDefault="00000000">
      <w:r>
        <w:br/>
        <w:t>1. Enable JPA Auditing in main class:</w:t>
      </w:r>
      <w:r>
        <w:br/>
      </w:r>
    </w:p>
    <w:p w14:paraId="2227036D" w14:textId="77777777" w:rsidR="00C71202" w:rsidRDefault="00000000">
      <w:r>
        <w:t>java</w:t>
      </w:r>
      <w:r>
        <w:br/>
        <w:t>@EnableJpaAuditing</w:t>
      </w:r>
      <w:r>
        <w:br/>
        <w:t>@SpringBootApplication</w:t>
      </w:r>
      <w:r>
        <w:br/>
        <w:t>public class App {}</w:t>
      </w:r>
      <w:r>
        <w:br/>
      </w:r>
      <w:r>
        <w:br/>
      </w:r>
      <w:r>
        <w:br/>
      </w:r>
    </w:p>
    <w:p w14:paraId="0616423D" w14:textId="1EF7C400" w:rsidR="00C71202" w:rsidRDefault="00000000">
      <w:r>
        <w:lastRenderedPageBreak/>
        <w:t>2. Base Entity:</w:t>
      </w:r>
      <w:r>
        <w:br/>
      </w:r>
    </w:p>
    <w:p w14:paraId="294AC33B" w14:textId="3585EC9E" w:rsidR="005A57F9" w:rsidRDefault="00000000">
      <w:r>
        <w:t>java</w:t>
      </w:r>
      <w:r>
        <w:br/>
        <w:t>@MappedSuperclass</w:t>
      </w:r>
      <w:r>
        <w:br/>
        <w:t>@EntityListeners(AuditingEntityListener.class)</w:t>
      </w:r>
      <w:r>
        <w:br/>
        <w:t>public abstract class Auditable {</w:t>
      </w:r>
      <w:r>
        <w:br/>
        <w:t xml:space="preserve">    @CreatedDate private LocalDateTime createdDate;</w:t>
      </w:r>
      <w:r>
        <w:br/>
        <w:t xml:space="preserve">    @LastModifiedDate private LocalDateTime modifiedDate;</w:t>
      </w:r>
      <w:r>
        <w:br/>
        <w:t>}</w:t>
      </w:r>
      <w:r>
        <w:br/>
      </w:r>
      <w:r>
        <w:br/>
      </w:r>
      <w:r>
        <w:br/>
        <w:t>3. Extend this base class in Employee and Department.</w:t>
      </w:r>
      <w:r>
        <w:br/>
      </w:r>
    </w:p>
    <w:p w14:paraId="343078D7" w14:textId="77777777" w:rsidR="005A57F9" w:rsidRDefault="00000000">
      <w:pPr>
        <w:pStyle w:val="Heading1"/>
      </w:pPr>
      <w:r>
        <w:t>Exercise 8: Creating Projections</w:t>
      </w:r>
    </w:p>
    <w:p w14:paraId="68DC84C8" w14:textId="77777777" w:rsidR="00C71202" w:rsidRDefault="00000000">
      <w:r>
        <w:br/>
        <w:t>1. Interface-based projection:</w:t>
      </w:r>
      <w:r>
        <w:br/>
      </w:r>
    </w:p>
    <w:p w14:paraId="429891BE" w14:textId="580F01E6" w:rsidR="005A57F9" w:rsidRDefault="00000000">
      <w:r>
        <w:t>java</w:t>
      </w:r>
      <w:r>
        <w:br/>
        <w:t>public interface EmployeeNameView {</w:t>
      </w:r>
      <w:r>
        <w:br/>
        <w:t xml:space="preserve">    String getName();</w:t>
      </w:r>
      <w:r>
        <w:br/>
        <w:t>}</w:t>
      </w:r>
      <w:r>
        <w:br/>
      </w:r>
      <w:r>
        <w:br/>
      </w:r>
      <w:r>
        <w:br/>
        <w:t>2. Repository usage:</w:t>
      </w:r>
      <w:r>
        <w:br/>
        <w:t>java</w:t>
      </w:r>
      <w:r>
        <w:br/>
        <w:t>List&lt;EmployeeNameView&gt; findBy();</w:t>
      </w:r>
      <w:r>
        <w:br/>
      </w:r>
      <w:r>
        <w:br/>
      </w:r>
    </w:p>
    <w:p w14:paraId="721C045B" w14:textId="77777777" w:rsidR="005A57F9" w:rsidRDefault="00000000">
      <w:pPr>
        <w:pStyle w:val="Heading1"/>
      </w:pPr>
      <w:r>
        <w:t>Exercise 9: Customizing Data Source Configuration</w:t>
      </w:r>
    </w:p>
    <w:p w14:paraId="32BF828C" w14:textId="77777777" w:rsidR="00C71202" w:rsidRDefault="00000000">
      <w:r>
        <w:br/>
        <w:t>1. application.properties:</w:t>
      </w:r>
      <w:r>
        <w:br/>
      </w:r>
    </w:p>
    <w:p w14:paraId="37E00B33" w14:textId="7C96B963" w:rsidR="005A57F9" w:rsidRDefault="00000000">
      <w:r>
        <w:t>properties</w:t>
      </w:r>
      <w:r>
        <w:br/>
        <w:t>spring.datasource.url=jdbc:mysql://localhost:3306/db1</w:t>
      </w:r>
      <w:r>
        <w:br/>
        <w:t>spring.datasource.username=root</w:t>
      </w:r>
      <w:r>
        <w:br/>
        <w:t>spring.datasource.password=pass</w:t>
      </w:r>
      <w:r>
        <w:br/>
      </w:r>
      <w:r>
        <w:br/>
      </w:r>
      <w:r>
        <w:lastRenderedPageBreak/>
        <w:t>spring.second-datasource.url=jdbc:mysql://localhost:3306/db2</w:t>
      </w:r>
      <w:r>
        <w:br/>
        <w:t>spring.second-datasource.username=root</w:t>
      </w:r>
      <w:r>
        <w:br/>
        <w:t>spring.second-datasource.password=pass</w:t>
      </w:r>
      <w:r>
        <w:br/>
      </w:r>
      <w:r>
        <w:br/>
      </w:r>
      <w:r>
        <w:br/>
        <w:t>2. Define configuration beans for each data source with @Primary on main one.</w:t>
      </w:r>
      <w:r>
        <w:br/>
      </w:r>
    </w:p>
    <w:p w14:paraId="291A6BFC" w14:textId="77777777" w:rsidR="005A57F9" w:rsidRDefault="00000000">
      <w:pPr>
        <w:pStyle w:val="Heading1"/>
      </w:pPr>
      <w:r>
        <w:t>Exercise 10: Hibernate-Specific Features</w:t>
      </w:r>
    </w:p>
    <w:p w14:paraId="61192F14" w14:textId="77777777" w:rsidR="00C71202" w:rsidRDefault="00000000">
      <w:r>
        <w:br/>
        <w:t>1. Hibernate annotations:</w:t>
      </w:r>
      <w:r>
        <w:br/>
      </w:r>
    </w:p>
    <w:p w14:paraId="1C30B0A0" w14:textId="77777777" w:rsidR="00C71202" w:rsidRDefault="00000000">
      <w:r>
        <w:t>java</w:t>
      </w:r>
      <w:r>
        <w:br/>
        <w:t>@DynamicUpdate</w:t>
      </w:r>
      <w:r>
        <w:br/>
        <w:t>@SelectBeforeUpdate</w:t>
      </w:r>
      <w:r>
        <w:br/>
      </w:r>
      <w:r>
        <w:br/>
      </w:r>
      <w:r>
        <w:br/>
        <w:t>2. Batch processing config:</w:t>
      </w:r>
      <w:r>
        <w:br/>
      </w:r>
    </w:p>
    <w:p w14:paraId="75AD6ED2" w14:textId="347612AA" w:rsidR="005A57F9" w:rsidRDefault="00000000">
      <w:r>
        <w:t>properties</w:t>
      </w:r>
      <w:r>
        <w:br/>
        <w:t>spring.jpa.properties.hibernate.jdbc.batch_size=30</w:t>
      </w:r>
      <w:r>
        <w:br/>
        <w:t>spring.jpa.properties.hibernate.order_inserts=true</w:t>
      </w:r>
      <w:r>
        <w:br/>
      </w:r>
      <w:r>
        <w:br/>
      </w:r>
      <w:r>
        <w:br/>
        <w:t>3. Use Session for bulk inserts if necessary.</w:t>
      </w:r>
      <w:r>
        <w:br/>
      </w:r>
    </w:p>
    <w:sectPr w:rsidR="005A57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178940">
    <w:abstractNumId w:val="8"/>
  </w:num>
  <w:num w:numId="2" w16cid:durableId="996424060">
    <w:abstractNumId w:val="6"/>
  </w:num>
  <w:num w:numId="3" w16cid:durableId="1666277407">
    <w:abstractNumId w:val="5"/>
  </w:num>
  <w:num w:numId="4" w16cid:durableId="500660524">
    <w:abstractNumId w:val="4"/>
  </w:num>
  <w:num w:numId="5" w16cid:durableId="1305508341">
    <w:abstractNumId w:val="7"/>
  </w:num>
  <w:num w:numId="6" w16cid:durableId="849181494">
    <w:abstractNumId w:val="3"/>
  </w:num>
  <w:num w:numId="7" w16cid:durableId="73745317">
    <w:abstractNumId w:val="2"/>
  </w:num>
  <w:num w:numId="8" w16cid:durableId="510341026">
    <w:abstractNumId w:val="1"/>
  </w:num>
  <w:num w:numId="9" w16cid:durableId="3292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57F9"/>
    <w:rsid w:val="00AA1D8D"/>
    <w:rsid w:val="00AF41BF"/>
    <w:rsid w:val="00B47730"/>
    <w:rsid w:val="00C71202"/>
    <w:rsid w:val="00CB0664"/>
    <w:rsid w:val="00E140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0D4A0"/>
  <w14:defaultImageDpi w14:val="300"/>
  <w15:docId w15:val="{80C20261-5DCB-4C3E-AB41-454088CD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JESHLIN P V</cp:lastModifiedBy>
  <cp:revision>3</cp:revision>
  <dcterms:created xsi:type="dcterms:W3CDTF">2013-12-23T23:15:00Z</dcterms:created>
  <dcterms:modified xsi:type="dcterms:W3CDTF">2025-07-14T04:42:00Z</dcterms:modified>
  <cp:category/>
</cp:coreProperties>
</file>