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D0A2F" w14:textId="19AC31F5" w:rsidR="006F3F04" w:rsidRDefault="000B13E1">
      <w:pPr>
        <w:pStyle w:val="Title"/>
      </w:pPr>
      <w:r>
        <w:t xml:space="preserve">2. </w:t>
      </w:r>
      <w:r w:rsidR="00000000">
        <w:t xml:space="preserve">Spring REST Hands-On Answers </w:t>
      </w:r>
    </w:p>
    <w:p w14:paraId="285C95E7" w14:textId="77777777" w:rsidR="006F3F04" w:rsidRDefault="00000000">
      <w:pPr>
        <w:pStyle w:val="Heading1"/>
      </w:pPr>
      <w:r>
        <w:t>1. HTTP Request and Response</w:t>
      </w:r>
    </w:p>
    <w:p w14:paraId="02EF76D2" w14:textId="77777777" w:rsidR="006F3F04" w:rsidRDefault="00000000">
      <w:r>
        <w:br/>
        <w:t>- HTTP Request contains method, resource, headers, etc.</w:t>
      </w:r>
      <w:r>
        <w:br/>
        <w:t>- Response includes status code, headers, content.</w:t>
      </w:r>
      <w:r>
        <w:br/>
        <w:t>- Use browser DevTools to inspect headers and content.</w:t>
      </w:r>
      <w:r>
        <w:br/>
      </w:r>
    </w:p>
    <w:p w14:paraId="37ADF6BC" w14:textId="77777777" w:rsidR="006F3F04" w:rsidRDefault="00000000">
      <w:pPr>
        <w:pStyle w:val="Heading1"/>
      </w:pPr>
      <w:r>
        <w:t>2. Benefits of RESTful Web Services</w:t>
      </w:r>
    </w:p>
    <w:p w14:paraId="27DF56BA" w14:textId="77777777" w:rsidR="006F3F04" w:rsidRDefault="00000000">
      <w:r>
        <w:br/>
        <w:t>- REST is lightweight, scalable, maintainable.</w:t>
      </w:r>
      <w:r>
        <w:br/>
        <w:t>- Based on HTTP methods and stateless communication.</w:t>
      </w:r>
      <w:r>
        <w:br/>
      </w:r>
    </w:p>
    <w:p w14:paraId="3E0EF28A" w14:textId="77777777" w:rsidR="006F3F04" w:rsidRDefault="00000000">
      <w:pPr>
        <w:pStyle w:val="Heading1"/>
      </w:pPr>
      <w:r>
        <w:t>3. Hello World RESTful Service</w:t>
      </w:r>
    </w:p>
    <w:p w14:paraId="5E7B7139" w14:textId="77777777" w:rsidR="006F3F04" w:rsidRDefault="00000000">
      <w:r>
        <w:br/>
        <w:t>- @RestController, @GetMapping("/hello")</w:t>
      </w:r>
      <w:r>
        <w:br/>
        <w:t>- Method returns "Hello World!!"</w:t>
      </w:r>
      <w:r>
        <w:br/>
        <w:t>- Log start and end.</w:t>
      </w:r>
      <w:r>
        <w:br/>
      </w:r>
    </w:p>
    <w:p w14:paraId="40B3706C" w14:textId="77777777" w:rsidR="006F3F04" w:rsidRDefault="00000000">
      <w:pPr>
        <w:pStyle w:val="Heading1"/>
      </w:pPr>
      <w:r>
        <w:t>4. REST - Country Web Service</w:t>
      </w:r>
    </w:p>
    <w:p w14:paraId="3EECBB79" w14:textId="77777777" w:rsidR="006F3F04" w:rsidRDefault="00000000">
      <w:r>
        <w:br/>
        <w:t>- @RequestMapping("/country")</w:t>
      </w:r>
      <w:r>
        <w:br/>
        <w:t>- Load "IN" bean from XML and return.</w:t>
      </w:r>
      <w:r>
        <w:br/>
        <w:t>- Automatically converted to JSON.</w:t>
      </w:r>
      <w:r>
        <w:br/>
      </w:r>
    </w:p>
    <w:p w14:paraId="1AE0DB70" w14:textId="77777777" w:rsidR="006F3F04" w:rsidRDefault="00000000">
      <w:pPr>
        <w:pStyle w:val="Heading1"/>
      </w:pPr>
      <w:r>
        <w:t>5. REST - Get All Countries</w:t>
      </w:r>
    </w:p>
    <w:p w14:paraId="3F4F204B" w14:textId="77777777" w:rsidR="006F3F04" w:rsidRDefault="00000000">
      <w:r>
        <w:br/>
        <w:t>- @GetMapping("/countries")</w:t>
      </w:r>
      <w:r>
        <w:br/>
        <w:t>- Load list from XML and return as JSON array.</w:t>
      </w:r>
      <w:r>
        <w:br/>
      </w:r>
    </w:p>
    <w:p w14:paraId="5996B775" w14:textId="77777777" w:rsidR="006F3F04" w:rsidRDefault="00000000">
      <w:pPr>
        <w:pStyle w:val="Heading1"/>
      </w:pPr>
      <w:r>
        <w:lastRenderedPageBreak/>
        <w:t>6. REST - Get Country by Code</w:t>
      </w:r>
    </w:p>
    <w:p w14:paraId="0608F805" w14:textId="77777777" w:rsidR="006F3F04" w:rsidRDefault="00000000">
      <w:r>
        <w:br/>
        <w:t>- @GetMapping("/countries/{code}")</w:t>
      </w:r>
      <w:r>
        <w:br/>
        <w:t>- Use @PathVariable and CountryService to return matched country.</w:t>
      </w:r>
      <w:r>
        <w:br/>
        <w:t>- Case insensitive match.</w:t>
      </w:r>
      <w:r>
        <w:br/>
      </w:r>
    </w:p>
    <w:p w14:paraId="211F9C9A" w14:textId="77777777" w:rsidR="006F3F04" w:rsidRDefault="00000000">
      <w:pPr>
        <w:pStyle w:val="Heading1"/>
      </w:pPr>
      <w:r>
        <w:t>7. REST - Exception Handling</w:t>
      </w:r>
    </w:p>
    <w:p w14:paraId="54C7900B" w14:textId="77777777" w:rsidR="006F3F04" w:rsidRDefault="00000000">
      <w:r>
        <w:br/>
        <w:t>- Throw CountryNotFoundException with @ResponseStatus(HttpStatus.NOT_FOUND)</w:t>
      </w:r>
      <w:r>
        <w:br/>
        <w:t>- Return custom error JSON when no match is found.</w:t>
      </w:r>
      <w:r>
        <w:br/>
      </w:r>
    </w:p>
    <w:p w14:paraId="06EDD682" w14:textId="77777777" w:rsidR="006F3F04" w:rsidRDefault="00000000">
      <w:pPr>
        <w:pStyle w:val="Heading1"/>
      </w:pPr>
      <w:r>
        <w:t>8. MockMVC Testing</w:t>
      </w:r>
    </w:p>
    <w:p w14:paraId="6D4AEAE7" w14:textId="77777777" w:rsidR="006F3F04" w:rsidRDefault="00000000">
      <w:r>
        <w:br/>
        <w:t>- Autowire CountryController in test class.</w:t>
      </w:r>
      <w:r>
        <w:br/>
        <w:t>- Use MockMvc to perform GET requests.</w:t>
      </w:r>
      <w:r>
        <w:br/>
        <w:t>- Use jsonPath to validate JSON values.</w:t>
      </w:r>
      <w:r>
        <w:br/>
        <w:t>- Use status().isOk() and status().isBadRequest().</w:t>
      </w:r>
      <w:r>
        <w:br/>
      </w:r>
    </w:p>
    <w:sectPr w:rsidR="006F3F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842143">
    <w:abstractNumId w:val="8"/>
  </w:num>
  <w:num w:numId="2" w16cid:durableId="677390261">
    <w:abstractNumId w:val="6"/>
  </w:num>
  <w:num w:numId="3" w16cid:durableId="297537385">
    <w:abstractNumId w:val="5"/>
  </w:num>
  <w:num w:numId="4" w16cid:durableId="1324309269">
    <w:abstractNumId w:val="4"/>
  </w:num>
  <w:num w:numId="5" w16cid:durableId="967274288">
    <w:abstractNumId w:val="7"/>
  </w:num>
  <w:num w:numId="6" w16cid:durableId="1234320727">
    <w:abstractNumId w:val="3"/>
  </w:num>
  <w:num w:numId="7" w16cid:durableId="578708418">
    <w:abstractNumId w:val="2"/>
  </w:num>
  <w:num w:numId="8" w16cid:durableId="1038238927">
    <w:abstractNumId w:val="1"/>
  </w:num>
  <w:num w:numId="9" w16cid:durableId="87335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3E1"/>
    <w:rsid w:val="0015074B"/>
    <w:rsid w:val="0029639D"/>
    <w:rsid w:val="00326F90"/>
    <w:rsid w:val="00657EE1"/>
    <w:rsid w:val="006F3F04"/>
    <w:rsid w:val="00A438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EE460"/>
  <w14:defaultImageDpi w14:val="300"/>
  <w15:docId w15:val="{DB4C1658-4BCB-471D-A36A-5A54CE4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JESHLIN P V</cp:lastModifiedBy>
  <cp:revision>3</cp:revision>
  <dcterms:created xsi:type="dcterms:W3CDTF">2013-12-23T23:15:00Z</dcterms:created>
  <dcterms:modified xsi:type="dcterms:W3CDTF">2025-07-14T05:00:00Z</dcterms:modified>
  <cp:category/>
</cp:coreProperties>
</file>